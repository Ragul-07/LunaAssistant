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 for sick</w:t>
      </w:r>
    </w:p>
    <w:p>
      <w:r>
        <w:t>Dear the HOD,</w:t>
        <w:br/>
        <w:br/>
        <w:t>I am writing to discuss sick.</w:t>
        <w:br/>
        <w:br/>
        <w:t>Best Regards,</w:t>
        <w:br/>
        <w:t>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